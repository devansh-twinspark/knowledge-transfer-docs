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WordPress Auto Installer –  Document</w:t>
      </w:r>
    </w:p>
    <w:p>
      <w:pPr>
        <w:pStyle w:val="Normal"/>
        <w:rPr/>
      </w:pPr>
      <w:r>
        <w:rPr/>
        <w:t>Version: 1.0</w:t>
        <w:br/>
        <w:t xml:space="preserve">Created By: </w:t>
      </w:r>
      <w:r>
        <w:rPr/>
        <w:t>Devansh Mishra</w:t>
      </w:r>
      <w:r>
        <w:rPr/>
        <w:br/>
      </w:r>
    </w:p>
    <w:p>
      <w:pPr>
        <w:pStyle w:val="Normal"/>
        <w:rPr/>
      </w:pPr>
      <w:r>
        <w:rPr/>
        <w:t>Purpose:</w:t>
        <w:br/>
        <w:t>This document explains how to install, configure, and use the WordPress Auto Installer created for setting up WordPress projects quickly in a local development environment (XAMPP / LAMP).</w:t>
      </w:r>
    </w:p>
    <w:p>
      <w:pPr>
        <w:pStyle w:val="Heading2"/>
        <w:rPr/>
      </w:pPr>
      <w:r>
        <w:rPr/>
        <w:t>1. Overview</w:t>
      </w:r>
    </w:p>
    <w:p>
      <w:pPr>
        <w:pStyle w:val="Normal"/>
        <w:rPr/>
      </w:pPr>
      <w:r>
        <w:rPr/>
        <w:t>The WordPress Auto Installer automates the entire WordPress setup process, including:</w:t>
        <w:br/>
        <w:t>- Creating a new project directory</w:t>
        <w:br/>
        <w:t>- Setting up a new MySQL database</w:t>
        <w:br/>
        <w:t>- Downloading and configuring WordPress core</w:t>
        <w:br/>
        <w:t>- Installing essential plugins (WP.org, local ZIPs, GitHub SSH repos)</w:t>
        <w:br/>
        <w:t>- Installing or cloning themes</w:t>
        <w:br/>
        <w:t>- Providing real-time progress updates through a web interface</w:t>
        <w:br/>
        <w:br/>
        <w:t>It is designed to work in local environments (XAMPP or LAMP) and significantly reduces manual setup time.</w:t>
        <w:br/>
      </w:r>
    </w:p>
    <w:p>
      <w:pPr>
        <w:pStyle w:val="Heading2"/>
        <w:rPr/>
      </w:pPr>
      <w:r>
        <w:rPr/>
        <w:t>2. System Requirements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Component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Minimum Requirement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Recommended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Operating System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Windows / Linux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Latest stable version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Local Server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XAMPP / LAMP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XAMPP 8.2+ or LAMP (PHP 8+)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PHP Version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7.4+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8.1+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Database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MySQL / MariaDB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MySQL 8+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Git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Installed and configured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v2.34+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WP-CLI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Installed globally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v2.9+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SSH Key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Valid key added to GitHub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/home/username/.ssh/id_ed25519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Permissions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Write access to htdocs or /var/www/html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Full local admin rights</w:t>
            </w:r>
          </w:p>
        </w:tc>
      </w:tr>
    </w:tbl>
    <w:p>
      <w:pPr>
        <w:pStyle w:val="Heading2"/>
        <w:rPr/>
      </w:pPr>
      <w:r>
        <w:rPr/>
        <w:t>3. Folder Structure</w:t>
      </w:r>
    </w:p>
    <w:p>
      <w:pPr>
        <w:pStyle w:val="Normal"/>
        <w:rPr/>
      </w:pPr>
      <w:r>
        <w:rPr/>
        <w:br/>
        <w:t>wordpress-auto-installer/</w:t>
        <w:br/>
        <w:t>│</w:t>
        <w:br/>
        <w:t>├── index.html             # Frontend (Bootstrap + JS)</w:t>
        <w:br/>
        <w:t>├── installer-ajax.php     # Backend (PHP + WP-CLI logic)</w:t>
        <w:br/>
        <w:t>├── style.css              # Custom CSS for UI</w:t>
        <w:br/>
        <w:t>├── plugins/               # Optional local plugin ZIPs</w:t>
        <w:br/>
        <w:t>├── projects/              # Generated WordPress sites</w:t>
        <w:br/>
        <w:t>└── README.md              # Documentation (optional)</w:t>
        <w:br/>
      </w:r>
    </w:p>
    <w:p>
      <w:pPr>
        <w:pStyle w:val="Heading2"/>
        <w:rPr/>
      </w:pPr>
      <w:r>
        <w:rPr/>
        <w:t>4. Installation Steps</w:t>
      </w:r>
    </w:p>
    <w:p>
      <w:pPr>
        <w:pStyle w:val="Normal"/>
        <w:rPr/>
      </w:pPr>
      <w:r>
        <w:rPr/>
        <w:br/>
        <w:t>1. Install XAMPP (Windows/Linux) or LAMP (Linux).</w:t>
        <w:br/>
        <w:t>2. Ensure Apache and MySQL are running.</w:t>
        <w:br/>
        <w:t>3. Verify WP-CLI and Git installation.</w:t>
        <w:br/>
        <w:t>4. Place the installer folder inside htdocs or /var/www/html.</w:t>
        <w:br/>
        <w:t>5. Access http://localhost/wordpress-auto-installer/ in your browser.</w:t>
        <w:br/>
        <w:t>6. Fill the form and click "Create Project".</w:t>
        <w:br/>
        <w:t>7. Wait for installation progress to reach 100%.</w:t>
        <w:br/>
        <w:t>8. Access the new WordPress site at http://localhost/&lt;project_name&gt;.</w:t>
        <w:br/>
      </w:r>
    </w:p>
    <w:p>
      <w:pPr>
        <w:pStyle w:val="Heading2"/>
        <w:rPr/>
      </w:pPr>
      <w:r>
        <w:rPr/>
        <w:t>5. Customization Options</w:t>
      </w:r>
    </w:p>
    <w:p>
      <w:pPr>
        <w:pStyle w:val="Normal"/>
        <w:rPr/>
      </w:pPr>
      <w:r>
        <w:rPr/>
        <w:br/>
        <w:t>You can modify plugin and theme lists inside installer-ajax.php:</w:t>
        <w:br/>
        <w:t>- Update $plugins for WP.org plugins.</w:t>
        <w:br/>
        <w:t>- Update $git_plugins for GitHub plugin repositories.</w:t>
        <w:br/>
        <w:t>- Update $git_themes for GitHub theme repositories.</w:t>
        <w:br/>
      </w:r>
    </w:p>
    <w:p>
      <w:pPr>
        <w:pStyle w:val="Heading2"/>
        <w:rPr/>
      </w:pPr>
      <w:r>
        <w:rPr/>
        <w:t>6. Troubleshooting</w:t>
      </w:r>
    </w:p>
    <w:p>
      <w:pPr>
        <w:pStyle w:val="Normal"/>
        <w:rPr/>
      </w:pPr>
      <w:r>
        <w:rPr/>
        <w:br/>
        <w:t>Common Issues:</w:t>
        <w:br/>
        <w:t>- WP-CLI not found → Install or add to PATH.</w:t>
        <w:br/>
        <w:t>- Git clone failed → Ensure SSH key is added to GitHub.</w:t>
        <w:br/>
        <w:t>- Permission denied → Adjust folder permissions.</w:t>
        <w:br/>
        <w:t>- Progress stuck → Disable PHP output buffering.</w:t>
        <w:br/>
      </w:r>
    </w:p>
    <w:p>
      <w:pPr>
        <w:pStyle w:val="Heading2"/>
        <w:rPr/>
      </w:pPr>
      <w:r>
        <w:rPr/>
        <w:t>7. Security and Permissions</w:t>
      </w:r>
    </w:p>
    <w:p>
      <w:pPr>
        <w:pStyle w:val="Normal"/>
        <w:rPr/>
      </w:pPr>
      <w:r>
        <w:rPr/>
        <w:br/>
        <w:t>- Run the installer locally only.</w:t>
        <w:br/>
        <w:t>- Ensure correct file permissions (755 / 644).</w:t>
        <w:br/>
        <w:t>- Keep SSH keys secure.</w:t>
        <w:br/>
        <w:t>- Do not deploy installer on live servers.</w:t>
        <w:br/>
      </w:r>
    </w:p>
    <w:p>
      <w:pPr>
        <w:pStyle w:val="Heading2"/>
        <w:rPr/>
      </w:pPr>
      <w:r>
        <w:rPr/>
        <w:t>8. Summary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The WordPress Auto Installer allows any team member to set up a full WordPress environment in minutes.</w:t>
        <w:br/>
        <w:t>Just fill the form, click “Create Project,” and the installer will handle everything — database creation,</w:t>
        <w:br/>
        <w:t>WordPress setup, plugin installation, and theme configuration.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431</Words>
  <Characters>2458</Characters>
  <CharactersWithSpaces>2930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2025-10-27T11:49:10Z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