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WooCommerce Custom 'YouTube Thank You' Email Integration</w:t>
      </w:r>
    </w:p>
    <w:p>
      <w:r>
        <w:t>Author: Your Name or Company</w:t>
        <w:br/>
        <w:t>Version: 1.0</w:t>
        <w:br/>
        <w:t>Last Updated: October 2025</w:t>
      </w:r>
    </w:p>
    <w:p>
      <w:pPr>
        <w:pStyle w:val="Heading2"/>
      </w:pPr>
      <w:r>
        <w:t>Overview</w:t>
      </w:r>
    </w:p>
    <w:p>
      <w:r>
        <w:t>This custom WooCommerce email sends a 'Thank You' message with a YouTube video link to customers who purchase products from specific product categories.</w:t>
      </w:r>
    </w:p>
    <w:p>
      <w:r>
        <w:t>It works by:</w:t>
        <w:br/>
        <w:t>1. Registering a new WooCommerce email class (WC_Custom_Youtube_Email).</w:t>
        <w:br/>
        <w:t>2. Detecting product categories on order completion.</w:t>
        <w:br/>
        <w:t>3. Sending a custom-designed email template to the customer.</w:t>
      </w:r>
    </w:p>
    <w:p>
      <w:pPr>
        <w:pStyle w:val="Heading2"/>
      </w:pPr>
      <w:r>
        <w:t>File Structure</w:t>
      </w:r>
    </w:p>
    <w:p>
      <w:r>
        <w:t>yourtheme/</w:t>
        <w:br/>
        <w:t>├── functions.php</w:t>
        <w:br/>
        <w:t>├── woocommerce/</w:t>
        <w:br/>
        <w:t>│   ├── emails/</w:t>
        <w:br/>
        <w:t>│   │   ├── class-wc-custom-youtube-email.php</w:t>
        <w:br/>
        <w:t>│   │   ├── custom-youtube-email.php</w:t>
        <w:br/>
        <w:t>│   │   └── plain/</w:t>
        <w:br/>
        <w:t>│   │       └── custom-youtube-email.php</w:t>
      </w:r>
    </w:p>
    <w:p>
      <w:pPr>
        <w:pStyle w:val="Heading2"/>
      </w:pPr>
      <w:r>
        <w:t>Step-by-Step Setup</w:t>
      </w:r>
    </w:p>
    <w:p>
      <w:pPr>
        <w:pStyle w:val="Heading3"/>
      </w:pPr>
      <w:r>
        <w:t>1. Register the Custom Email Class</w:t>
      </w:r>
    </w:p>
    <w:p>
      <w:r>
        <w:t>Add this to your theme’s functions.php:</w:t>
      </w:r>
    </w:p>
    <w:p>
      <w:pPr>
        <w:pStyle w:val="IntenseQuote"/>
      </w:pPr>
      <w:r>
        <w:t>add_filter('woocommerce_email_classes', 'register_custom_youtube_email');</w:t>
        <w:br/>
        <w:t>function register_custom_youtube_email($email_classes) {</w:t>
        <w:br/>
        <w:t xml:space="preserve">    require_once get_stylesheet_directory() . '/woocommerce/emails/class-wc-custom-youtube-email.php';</w:t>
        <w:br/>
        <w:t xml:space="preserve">    $email_classes['wc_custom_youtube_email'] = new WC_Custom_Youtube_Email();</w:t>
        <w:br/>
        <w:t xml:space="preserve">    return $email_classes;</w:t>
        <w:br/>
        <w:t>}</w:t>
      </w:r>
    </w:p>
    <w:p>
      <w:pPr>
        <w:pStyle w:val="Heading3"/>
      </w:pPr>
      <w:r>
        <w:t>2. Trigger the Email After Checkout</w:t>
      </w:r>
    </w:p>
    <w:p>
      <w:r>
        <w:t>Add this to functions.php:</w:t>
      </w:r>
    </w:p>
    <w:p>
      <w:pPr>
        <w:pStyle w:val="IntenseQuote"/>
      </w:pPr>
      <w:r>
        <w:t>add_action('woocommerce_thankyou', 'trigger_custom_youtube_email_exact_children', 10, 1);</w:t>
        <w:br/>
        <w:t>function trigger_custom_youtube_email_exact_children($order_id) {</w:t>
        <w:br/>
        <w:t xml:space="preserve">    if (!$order_id) return;</w:t>
        <w:br/>
        <w:br/>
        <w:t xml:space="preserve">    $order = wc_get_order($order_id);</w:t>
        <w:br/>
        <w:t xml:space="preserve">    if (!$order) return;</w:t>
        <w:br/>
        <w:br/>
        <w:t xml:space="preserve">    $child_category_ids = [416, 375, 453, 421, 403, 426, 399, 454, 422, 395,</w:t>
        <w:br/>
        <w:t xml:space="preserve">        455, 391, 423, 387, 456, 424, 383, 452, 379, 457, 425];</w:t>
        <w:br/>
        <w:br/>
        <w:t xml:space="preserve">    $send_email = false;</w:t>
        <w:br/>
        <w:br/>
        <w:t xml:space="preserve">    foreach ($order-&gt;get_items() as $item) {</w:t>
        <w:br/>
        <w:t xml:space="preserve">        $product = $item-&gt;get_product();</w:t>
        <w:br/>
        <w:t xml:space="preserve">        if (!$product) continue;</w:t>
        <w:br/>
        <w:t xml:space="preserve">        if ($product-&gt;is_type('variation')) {</w:t>
        <w:br/>
        <w:t xml:space="preserve">            $product = wc_get_product($product-&gt;get_parent_id());</w:t>
        <w:br/>
        <w:t xml:space="preserve">        }</w:t>
        <w:br/>
        <w:br/>
        <w:t xml:space="preserve">        $terms = get_the_terms($product-&gt;get_id(), 'product_cat');</w:t>
        <w:br/>
        <w:t xml:space="preserve">        if (!empty($terms) &amp;&amp; !is_wp_error($terms)) {</w:t>
        <w:br/>
        <w:t xml:space="preserve">            $product_category_ids = wp_list_pluck($terms, 'term_id');</w:t>
        <w:br/>
        <w:t xml:space="preserve">            if (array_intersect($product_category_ids, $child_category_ids)) {</w:t>
        <w:br/>
        <w:t xml:space="preserve">                $send_email = true;</w:t>
        <w:br/>
        <w:t xml:space="preserve">                break;</w:t>
        <w:br/>
        <w:t xml:space="preserve">            }</w:t>
        <w:br/>
        <w:t xml:space="preserve">        }</w:t>
        <w:br/>
        <w:t xml:space="preserve">    }</w:t>
        <w:br/>
        <w:br/>
        <w:t xml:space="preserve">    if ($send_email) {</w:t>
        <w:br/>
        <w:t xml:space="preserve">        $emails = WC()-&gt;mailer()-&gt;get_emails();</w:t>
        <w:br/>
        <w:t xml:space="preserve">        if (!empty($emails['wc_custom_youtube_email'])) {</w:t>
        <w:br/>
        <w:t xml:space="preserve">            $emails['wc_custom_youtube_email']-&gt;trigger($order_id);</w:t>
        <w:br/>
        <w:t xml:space="preserve">        }</w:t>
        <w:br/>
        <w:t xml:space="preserve">    }</w:t>
        <w:br/>
        <w:t>}</w:t>
      </w:r>
    </w:p>
    <w:p>
      <w:pPr>
        <w:pStyle w:val="Heading3"/>
      </w:pPr>
      <w:r>
        <w:t>3. Custom Email Class</w:t>
      </w:r>
    </w:p>
    <w:p>
      <w:r>
        <w:t>File: woocommerce/emails/class-wc-custom-youtube-email.php</w:t>
      </w:r>
    </w:p>
    <w:p>
      <w:pPr>
        <w:pStyle w:val="IntenseQuote"/>
      </w:pPr>
      <w:r>
        <w:t>Defines how the email behaves.</w:t>
      </w:r>
    </w:p>
    <w:p>
      <w:pPr>
        <w:pStyle w:val="Heading3"/>
      </w:pPr>
      <w:r>
        <w:t>4. HTML Email Template</w:t>
      </w:r>
    </w:p>
    <w:p>
      <w:r>
        <w:t>File: woocommerce/emails/custom-youtube-email.php</w:t>
      </w:r>
    </w:p>
    <w:p>
      <w:pPr>
        <w:pStyle w:val="IntenseQuote"/>
      </w:pPr>
      <w:r>
        <w:t>This is what the customer sees in their inbox.</w:t>
      </w:r>
    </w:p>
    <w:p>
      <w:pPr>
        <w:pStyle w:val="Heading2"/>
      </w:pPr>
      <w:r>
        <w:t>Notes for Developers</w:t>
      </w:r>
    </w:p>
    <w:p>
      <w:r>
        <w:t>- The email will appear in WooCommerce → Settings → Emails.</w:t>
        <w:br/>
        <w:t>- Logs appear in wp-content/debug.log.</w:t>
        <w:br/>
        <w:t>- Modify YouTube link and image in custom-youtube-email.php.</w:t>
        <w:br/>
        <w:t>- Update product category IDs in the trigger function as needed.</w:t>
      </w:r>
    </w:p>
    <w:p>
      <w:pPr>
        <w:pStyle w:val="Heading2"/>
      </w:pPr>
      <w:r>
        <w:t>Testing</w:t>
      </w:r>
    </w:p>
    <w:p>
      <w:r>
        <w:t>1. Enable WP_DEBUG and WP_DEBUG_LOG.</w:t>
        <w:br/>
        <w:t>2. Place a test order using a product in a listed category.</w:t>
        <w:br/>
        <w:t>3. Check your email and wp-content/debug.log for confirmation.</w:t>
        <w:br/>
        <w:t>4. Adjust styling or copy in the HTML template as necessary.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