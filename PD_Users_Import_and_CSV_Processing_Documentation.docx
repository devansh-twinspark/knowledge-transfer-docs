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PD Users Import and CSV Processing - Documentation</w:t>
      </w:r>
    </w:p>
    <w:p>
      <w:pPr>
        <w:pStyle w:val="Heading2"/>
      </w:pPr>
      <w:r>
        <w:t>Overview</w:t>
      </w:r>
    </w:p>
    <w:p>
      <w:r>
        <w:t>This document explains the PD_Users_Main class and the associated HTML/PHP form that allow network administrators to upload and import users into a WordPress Multisite environment via a CSV file. The system supports both immediate processing and batch-based creation using WordPress cron jobs for larger files.</w:t>
      </w:r>
    </w:p>
    <w:p>
      <w:pPr>
        <w:pStyle w:val="Heading2"/>
      </w:pPr>
      <w:r>
        <w:t>Key Features</w:t>
      </w:r>
    </w:p>
    <w:p>
      <w:pPr>
        <w:pStyle w:val="ListBullet"/>
      </w:pPr>
      <w:r>
        <w:t>Upload and import users from a CSV file.</w:t>
      </w:r>
    </w:p>
    <w:p>
      <w:pPr>
        <w:pStyle w:val="ListBullet"/>
      </w:pPr>
      <w:r>
        <w:t>Automatically assign users to multiple sites and roles.</w:t>
      </w:r>
    </w:p>
    <w:p>
      <w:pPr>
        <w:pStyle w:val="ListBullet"/>
      </w:pPr>
      <w:r>
        <w:t>Support for Super Admin creation across all network sites.</w:t>
      </w:r>
    </w:p>
    <w:p>
      <w:pPr>
        <w:pStyle w:val="ListBullet"/>
      </w:pPr>
      <w:r>
        <w:t>Background processing via WordPress cron job for large files.</w:t>
      </w:r>
    </w:p>
    <w:p>
      <w:pPr>
        <w:pStyle w:val="ListBullet"/>
      </w:pPr>
      <w:r>
        <w:t>Progress tracking and detailed logging.</w:t>
      </w:r>
    </w:p>
    <w:p>
      <w:pPr>
        <w:pStyle w:val="Heading2"/>
      </w:pPr>
      <w:r>
        <w:t>Admin UI (HTML/PHP Form)</w:t>
      </w:r>
    </w:p>
    <w:p>
      <w:r>
        <w:t>The admin interface is available in the WordPress Network Admin area. It allows uploading a CSV file of users, displays progress, and shows success or error messages dynamically. Bootstrap styling ensures a responsive design.</w:t>
      </w:r>
    </w:p>
    <w:p>
      <w:pPr>
        <w:pStyle w:val="ListBullet"/>
      </w:pPr>
      <w:r>
        <w:t>Bootstrap-based responsive layout.</w:t>
      </w:r>
    </w:p>
    <w:p>
      <w:pPr>
        <w:pStyle w:val="ListBullet"/>
      </w:pPr>
      <w:r>
        <w:t>Conditional alerts for various upload statuses (success, exists, long_file).</w:t>
      </w:r>
    </w:p>
    <w:p>
      <w:pPr>
        <w:pStyle w:val="ListBullet"/>
      </w:pPr>
      <w:r>
        <w:t>Secure upload handling with nonce verification.</w:t>
      </w:r>
    </w:p>
    <w:p>
      <w:pPr>
        <w:pStyle w:val="ListBullet"/>
      </w:pPr>
      <w:r>
        <w:t>Progress tracking for total vs. created users.</w:t>
      </w:r>
    </w:p>
    <w:p>
      <w:pPr>
        <w:pStyle w:val="Heading2"/>
      </w:pPr>
      <w:r>
        <w:t>Class: PD_Users_Main</w:t>
      </w:r>
    </w:p>
    <w:p>
      <w:r>
        <w:t>This PHP class is responsible for handling the user import logic, scheduling, file upload, and cron-based background processing.</w:t>
      </w:r>
    </w:p>
    <w:p>
      <w:pPr>
        <w:pStyle w:val="Heading3"/>
      </w:pPr>
      <w:r>
        <w:t>__construct()</w:t>
      </w:r>
    </w:p>
    <w:p>
      <w:r>
        <w:t>Registers WordPress hooks for:</w:t>
        <w:br/>
        <w:t>- Adding admin menu items.</w:t>
        <w:br/>
        <w:t>- Handling file upload POST requests.</w:t>
        <w:br/>
        <w:t>- Scheduling and processing user import cron jobs.</w:t>
      </w:r>
    </w:p>
    <w:p>
      <w:pPr>
        <w:pStyle w:val="Heading3"/>
      </w:pPr>
      <w:r>
        <w:t>pd_register_import_users_settings()</w:t>
      </w:r>
    </w:p>
    <w:p>
      <w:r>
        <w:t>Registers a menu page under Network Admin &gt; Users to manage CSV user import.</w:t>
      </w:r>
    </w:p>
    <w:p>
      <w:pPr>
        <w:pStyle w:val="Heading3"/>
      </w:pPr>
      <w:r>
        <w:t>pd_register_import_users_settings_page()</w:t>
      </w:r>
    </w:p>
    <w:p>
      <w:r>
        <w:t>Loads the main admin page template `pd-users-settings.php` containing the upload form and progress UI.</w:t>
      </w:r>
    </w:p>
    <w:p>
      <w:pPr>
        <w:pStyle w:val="Heading3"/>
      </w:pPr>
      <w:r>
        <w:t>process_csv_file()</w:t>
      </w:r>
    </w:p>
    <w:p>
      <w:r>
        <w:t>Main function to read, validate, and process CSV uploads. Handles both small (immediate) and large (cron-based) files.</w:t>
      </w:r>
    </w:p>
    <w:p>
      <w:pPr>
        <w:pStyle w:val="ListBullet"/>
      </w:pPr>
      <w:r>
        <w:t>Verifies nonce and security checks.</w:t>
      </w:r>
    </w:p>
    <w:p>
      <w:pPr>
        <w:pStyle w:val="ListBullet"/>
      </w:pPr>
      <w:r>
        <w:t>Uploads and moves CSV files to `/uploads/csv_uploads/`.</w:t>
      </w:r>
    </w:p>
    <w:p>
      <w:pPr>
        <w:pStyle w:val="ListBullet"/>
      </w:pPr>
      <w:r>
        <w:t>Iterates through the CSV, creating or updating users.</w:t>
      </w:r>
    </w:p>
    <w:p>
      <w:pPr>
        <w:pStyle w:val="ListBullet"/>
      </w:pPr>
      <w:r>
        <w:t>Tracks created users and progress in WordPress options.</w:t>
      </w:r>
    </w:p>
    <w:p>
      <w:pPr>
        <w:pStyle w:val="ListBullet"/>
      </w:pPr>
      <w:r>
        <w:t>Schedules additional cron jobs if needed.</w:t>
      </w:r>
    </w:p>
    <w:p>
      <w:pPr>
        <w:pStyle w:val="Heading3"/>
      </w:pPr>
      <w:r>
        <w:t>create_user_from_csv($user_data)</w:t>
      </w:r>
    </w:p>
    <w:p>
      <w:r>
        <w:t>Creates or updates a user record using data parsed from the CSV. Handles Super Admin assignment across all network sites and regular user assignment per provided site IDs and roles.</w:t>
      </w:r>
    </w:p>
    <w:p>
      <w:pPr>
        <w:pStyle w:val="Heading3"/>
      </w:pPr>
      <w:r>
        <w:t>schedule_users_csv_creation()</w:t>
      </w:r>
    </w:p>
    <w:p>
      <w:r>
        <w:t>Schedules or stops a WordPress cron event (`process_users_csv_file_cron_event`) based on user creation progress. Ensures background jobs only run while necessary.</w:t>
      </w:r>
    </w:p>
    <w:p>
      <w:pPr>
        <w:pStyle w:val="Heading3"/>
      </w:pPr>
      <w:r>
        <w:t>upload_user_csv_file()</w:t>
      </w:r>
    </w:p>
    <w:p>
      <w:r>
        <w:t>Validates and uploads the provided CSV file. Ensures correct format and moves it to a safe directory for later processing. If the file has more than 10 rows, it triggers deferred cron processing.</w:t>
      </w:r>
    </w:p>
    <w:p>
      <w:pPr>
        <w:pStyle w:val="Heading3"/>
      </w:pPr>
      <w:r>
        <w:t>pd_users_log($msg)</w:t>
      </w:r>
    </w:p>
    <w:p>
      <w:r>
        <w:t>Handles logging of events and errors into a timestamped text log (`users-log.txt`) stored in the plugin directory. Useful for debugging and monitoring user creation progress.</w:t>
      </w:r>
    </w:p>
    <w:p>
      <w:pPr>
        <w:pStyle w:val="Heading2"/>
      </w:pPr>
      <w:r>
        <w:t>Security and Performance Notes</w:t>
      </w:r>
    </w:p>
    <w:p>
      <w:pPr>
        <w:pStyle w:val="ListBullet"/>
      </w:pPr>
      <w:r>
        <w:t>Nonce validation prevents CSRF and unauthorized uploads.</w:t>
      </w:r>
    </w:p>
    <w:p>
      <w:pPr>
        <w:pStyle w:val="ListBullet"/>
      </w:pPr>
      <w:r>
        <w:t>Large files are handled asynchronously using cron jobs to avoid timeouts.</w:t>
      </w:r>
    </w:p>
    <w:p>
      <w:pPr>
        <w:pStyle w:val="ListBullet"/>
      </w:pPr>
      <w:r>
        <w:t>Logging ensures traceability and debugging.</w:t>
      </w:r>
    </w:p>
    <w:p>
      <w:pPr>
        <w:pStyle w:val="ListBullet"/>
      </w:pPr>
      <w:r>
        <w:t>Duplicate users are prevented via pre-checks using `username_exists()` and `email_exists()`.</w:t>
      </w:r>
    </w:p>
    <w:p>
      <w:pPr>
        <w:pStyle w:val="Heading2"/>
      </w:pPr>
      <w:r>
        <w:t>Summary</w:t>
      </w:r>
    </w:p>
    <w:p>
      <w:r>
        <w:t>The PD_Users_Main class provides a scalable, secure, and automated solution for importing users from CSV files into a WordPress Multisite environment. It offers detailed logging, real-time status updates, and efficient background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